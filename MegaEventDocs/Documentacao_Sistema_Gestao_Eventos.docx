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A5" w:rsidRDefault="00C115A5" w:rsidP="00C115A5">
      <w:pPr>
        <w:pStyle w:val="Ttulo1"/>
        <w:ind w:right="-333"/>
        <w:rPr>
          <w:rFonts w:ascii="Times New Roman" w:hAnsi="Times New Roman" w:cs="Times New Roman"/>
          <w:sz w:val="72"/>
        </w:rPr>
      </w:pPr>
    </w:p>
    <w:p w:rsidR="00A50E57" w:rsidRPr="00C115A5" w:rsidRDefault="00071B68" w:rsidP="00C115A5">
      <w:pPr>
        <w:pStyle w:val="Ttulo1"/>
        <w:ind w:right="-333"/>
        <w:jc w:val="center"/>
        <w:rPr>
          <w:rFonts w:ascii="Times New Roman" w:hAnsi="Times New Roman" w:cs="Times New Roman"/>
          <w:sz w:val="72"/>
        </w:rPr>
      </w:pPr>
      <w:r w:rsidRPr="00C115A5">
        <w:rPr>
          <w:rFonts w:ascii="Times New Roman" w:hAnsi="Times New Roman" w:cs="Times New Roman"/>
          <w:sz w:val="72"/>
        </w:rPr>
        <w:t xml:space="preserve">Sistema de </w:t>
      </w:r>
      <w:proofErr w:type="spellStart"/>
      <w:r w:rsidRPr="00C115A5">
        <w:rPr>
          <w:rFonts w:ascii="Times New Roman" w:hAnsi="Times New Roman" w:cs="Times New Roman"/>
          <w:sz w:val="72"/>
        </w:rPr>
        <w:t>Gestão</w:t>
      </w:r>
      <w:proofErr w:type="spellEnd"/>
      <w:r w:rsidRPr="00C115A5">
        <w:rPr>
          <w:rFonts w:ascii="Times New Roman" w:hAnsi="Times New Roman" w:cs="Times New Roman"/>
          <w:sz w:val="72"/>
        </w:rPr>
        <w:t xml:space="preserve"> de </w:t>
      </w:r>
      <w:proofErr w:type="spellStart"/>
      <w:r w:rsidRPr="00C115A5">
        <w:rPr>
          <w:rFonts w:ascii="Times New Roman" w:hAnsi="Times New Roman" w:cs="Times New Roman"/>
          <w:sz w:val="72"/>
        </w:rPr>
        <w:t>Eventos</w:t>
      </w:r>
      <w:proofErr w:type="spellEnd"/>
    </w:p>
    <w:p w:rsidR="00C115A5" w:rsidRDefault="00C115A5" w:rsidP="00C115A5"/>
    <w:p w:rsidR="00C115A5" w:rsidRPr="00C115A5" w:rsidRDefault="00C115A5" w:rsidP="00C115A5">
      <w:pPr>
        <w:rPr>
          <w:rFonts w:ascii="Times New Roman" w:hAnsi="Times New Roman" w:cs="Times New Roman"/>
        </w:rPr>
      </w:pPr>
    </w:p>
    <w:p w:rsidR="00C115A5" w:rsidRPr="00C115A5" w:rsidRDefault="00C115A5" w:rsidP="00C115A5">
      <w:pPr>
        <w:jc w:val="center"/>
        <w:rPr>
          <w:rFonts w:ascii="Times New Roman" w:hAnsi="Times New Roman" w:cs="Times New Roman"/>
          <w:b/>
          <w:color w:val="002060"/>
          <w:sz w:val="48"/>
        </w:rPr>
      </w:pPr>
      <w:proofErr w:type="spellStart"/>
      <w:r w:rsidRPr="00C115A5">
        <w:rPr>
          <w:rFonts w:ascii="Times New Roman" w:hAnsi="Times New Roman" w:cs="Times New Roman"/>
          <w:b/>
          <w:color w:val="002060"/>
          <w:sz w:val="48"/>
        </w:rPr>
        <w:t>Documentação</w:t>
      </w:r>
      <w:proofErr w:type="spellEnd"/>
      <w:r w:rsidRPr="00C115A5">
        <w:rPr>
          <w:rFonts w:ascii="Times New Roman" w:hAnsi="Times New Roman" w:cs="Times New Roman"/>
          <w:b/>
          <w:color w:val="002060"/>
          <w:sz w:val="48"/>
        </w:rPr>
        <w:t xml:space="preserve"> do </w:t>
      </w:r>
      <w:proofErr w:type="spellStart"/>
      <w:r w:rsidRPr="00C115A5">
        <w:rPr>
          <w:rFonts w:ascii="Times New Roman" w:hAnsi="Times New Roman" w:cs="Times New Roman"/>
          <w:b/>
          <w:color w:val="002060"/>
          <w:sz w:val="48"/>
        </w:rPr>
        <w:t>Projeto</w:t>
      </w:r>
      <w:proofErr w:type="spellEnd"/>
    </w:p>
    <w:p w:rsidR="00C115A5" w:rsidRDefault="00C115A5">
      <w:pPr>
        <w:rPr>
          <w:rFonts w:ascii="Times New Roman" w:hAnsi="Times New Roman" w:cs="Times New Roman"/>
        </w:rPr>
      </w:pPr>
    </w:p>
    <w:p w:rsidR="00C115A5" w:rsidRDefault="00C115A5">
      <w:pPr>
        <w:rPr>
          <w:rFonts w:ascii="Times New Roman" w:hAnsi="Times New Roman" w:cs="Times New Roman"/>
        </w:rPr>
      </w:pPr>
    </w:p>
    <w:p w:rsidR="00C115A5" w:rsidRDefault="00C115A5">
      <w:pPr>
        <w:rPr>
          <w:rFonts w:ascii="Times New Roman" w:hAnsi="Times New Roman" w:cs="Times New Roman"/>
        </w:rPr>
      </w:pPr>
    </w:p>
    <w:p w:rsidR="00C115A5" w:rsidRDefault="00C115A5">
      <w:pPr>
        <w:rPr>
          <w:rFonts w:ascii="Times New Roman" w:hAnsi="Times New Roman" w:cs="Times New Roman"/>
        </w:rPr>
      </w:pPr>
    </w:p>
    <w:p w:rsidR="00C115A5" w:rsidRDefault="00C115A5">
      <w:pPr>
        <w:rPr>
          <w:rFonts w:ascii="Times New Roman" w:hAnsi="Times New Roman" w:cs="Times New Roman"/>
        </w:rPr>
      </w:pPr>
    </w:p>
    <w:p w:rsidR="00C115A5" w:rsidRDefault="00C115A5" w:rsidP="00C115A5">
      <w:pPr>
        <w:jc w:val="both"/>
        <w:rPr>
          <w:rFonts w:ascii="Times New Roman" w:hAnsi="Times New Roman" w:cs="Times New Roman"/>
          <w:b/>
          <w:sz w:val="24"/>
        </w:rPr>
      </w:pPr>
    </w:p>
    <w:p w:rsidR="00C115A5" w:rsidRDefault="00C115A5" w:rsidP="00C115A5">
      <w:pPr>
        <w:jc w:val="both"/>
        <w:rPr>
          <w:rFonts w:ascii="Times New Roman" w:hAnsi="Times New Roman" w:cs="Times New Roman"/>
          <w:b/>
          <w:sz w:val="24"/>
        </w:rPr>
      </w:pP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115A5">
        <w:rPr>
          <w:rFonts w:ascii="Times New Roman" w:hAnsi="Times New Roman" w:cs="Times New Roman"/>
          <w:b/>
          <w:sz w:val="24"/>
        </w:rPr>
        <w:t>Disciplina</w:t>
      </w:r>
      <w:proofErr w:type="spellEnd"/>
      <w:r w:rsidRPr="00C115A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115A5">
        <w:rPr>
          <w:rFonts w:ascii="Times New Roman" w:hAnsi="Times New Roman" w:cs="Times New Roman"/>
          <w:sz w:val="24"/>
        </w:rPr>
        <w:t>Sistemas</w:t>
      </w:r>
      <w:proofErr w:type="spellEnd"/>
      <w:r w:rsidRPr="00C115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15A5">
        <w:rPr>
          <w:rFonts w:ascii="Times New Roman" w:hAnsi="Times New Roman" w:cs="Times New Roman"/>
          <w:sz w:val="24"/>
        </w:rPr>
        <w:t>Distribuídos</w:t>
      </w:r>
      <w:proofErr w:type="spellEnd"/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b/>
          <w:sz w:val="24"/>
        </w:rPr>
        <w:t>Professor</w:t>
      </w:r>
      <w:r w:rsidRPr="00C115A5">
        <w:rPr>
          <w:rFonts w:ascii="Times New Roman" w:hAnsi="Times New Roman" w:cs="Times New Roman"/>
          <w:sz w:val="24"/>
        </w:rPr>
        <w:t>: João Ferreira</w:t>
      </w:r>
    </w:p>
    <w:p w:rsidR="00A50E57" w:rsidRPr="00C115A5" w:rsidRDefault="00071B68" w:rsidP="00C115A5">
      <w:pPr>
        <w:jc w:val="both"/>
        <w:rPr>
          <w:rFonts w:ascii="Times New Roman" w:hAnsi="Times New Roman" w:cs="Times New Roman"/>
          <w:b/>
          <w:sz w:val="24"/>
        </w:rPr>
      </w:pPr>
      <w:r w:rsidRPr="00C115A5">
        <w:rPr>
          <w:rFonts w:ascii="Times New Roman" w:hAnsi="Times New Roman" w:cs="Times New Roman"/>
          <w:b/>
          <w:sz w:val="24"/>
        </w:rPr>
        <w:t>Instituição: Uninassau - Graças</w:t>
      </w:r>
    </w:p>
    <w:p w:rsidR="00A50E57" w:rsidRPr="00C115A5" w:rsidRDefault="00A50E57" w:rsidP="00C115A5">
      <w:pPr>
        <w:jc w:val="both"/>
        <w:rPr>
          <w:rFonts w:ascii="Times New Roman" w:hAnsi="Times New Roman" w:cs="Times New Roman"/>
          <w:sz w:val="24"/>
        </w:rPr>
      </w:pP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sz w:val="24"/>
        </w:rPr>
        <w:t>Equipe:</w:t>
      </w: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sz w:val="24"/>
        </w:rPr>
        <w:t>- Diego Lima (01401412) - Documentador</w:t>
      </w: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sz w:val="24"/>
        </w:rPr>
        <w:t>- Gilvanelson Nascimento (01395387) - Scrum Master</w:t>
      </w: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sz w:val="24"/>
        </w:rPr>
        <w:t xml:space="preserve">- Alesson </w:t>
      </w:r>
      <w:r w:rsidRPr="00C115A5">
        <w:rPr>
          <w:rFonts w:ascii="Times New Roman" w:hAnsi="Times New Roman" w:cs="Times New Roman"/>
          <w:sz w:val="24"/>
        </w:rPr>
        <w:t>Calaça (01378540) - Desenvolvedor Front-End</w:t>
      </w:r>
    </w:p>
    <w:p w:rsidR="00A50E57" w:rsidRPr="00C115A5" w:rsidRDefault="00071B68" w:rsidP="00C115A5">
      <w:pPr>
        <w:jc w:val="both"/>
        <w:rPr>
          <w:rFonts w:ascii="Times New Roman" w:hAnsi="Times New Roman" w:cs="Times New Roman"/>
          <w:sz w:val="24"/>
        </w:rPr>
      </w:pPr>
      <w:r w:rsidRPr="00C115A5">
        <w:rPr>
          <w:rFonts w:ascii="Times New Roman" w:hAnsi="Times New Roman" w:cs="Times New Roman"/>
          <w:sz w:val="24"/>
        </w:rPr>
        <w:t xml:space="preserve">- Luiz Pereira (01170935) - </w:t>
      </w:r>
      <w:proofErr w:type="spellStart"/>
      <w:r w:rsidRPr="00C115A5">
        <w:rPr>
          <w:rFonts w:ascii="Times New Roman" w:hAnsi="Times New Roman" w:cs="Times New Roman"/>
          <w:sz w:val="24"/>
        </w:rPr>
        <w:t>Desenvolvedor</w:t>
      </w:r>
      <w:proofErr w:type="spellEnd"/>
      <w:r w:rsidRPr="00C115A5">
        <w:rPr>
          <w:rFonts w:ascii="Times New Roman" w:hAnsi="Times New Roman" w:cs="Times New Roman"/>
          <w:sz w:val="24"/>
        </w:rPr>
        <w:t xml:space="preserve"> Ba</w:t>
      </w:r>
      <w:r w:rsidRPr="00C115A5">
        <w:rPr>
          <w:rFonts w:ascii="Times New Roman" w:hAnsi="Times New Roman" w:cs="Times New Roman"/>
          <w:sz w:val="24"/>
        </w:rPr>
        <w:t>c</w:t>
      </w:r>
    </w:p>
    <w:p w:rsidR="00C115A5" w:rsidRDefault="00C115A5">
      <w:pPr>
        <w:pStyle w:val="Ttulo1"/>
        <w:rPr>
          <w:rFonts w:ascii="Times New Roman" w:hAnsi="Times New Roman" w:cs="Times New Roman"/>
          <w:sz w:val="56"/>
          <w:szCs w:val="24"/>
        </w:rPr>
      </w:pPr>
    </w:p>
    <w:p w:rsidR="00A50E57" w:rsidRDefault="00071B68" w:rsidP="00C115A5">
      <w:pPr>
        <w:pStyle w:val="Ttulo1"/>
        <w:jc w:val="center"/>
        <w:rPr>
          <w:rFonts w:ascii="Times New Roman" w:hAnsi="Times New Roman" w:cs="Times New Roman"/>
          <w:sz w:val="56"/>
          <w:szCs w:val="24"/>
        </w:rPr>
      </w:pPr>
      <w:proofErr w:type="spellStart"/>
      <w:r w:rsidRPr="00C115A5">
        <w:rPr>
          <w:rFonts w:ascii="Times New Roman" w:hAnsi="Times New Roman" w:cs="Times New Roman"/>
          <w:sz w:val="56"/>
          <w:szCs w:val="24"/>
        </w:rPr>
        <w:t>Índice</w:t>
      </w:r>
      <w:proofErr w:type="spellEnd"/>
    </w:p>
    <w:p w:rsidR="00C115A5" w:rsidRDefault="00C115A5" w:rsidP="00C115A5"/>
    <w:p w:rsidR="00C115A5" w:rsidRDefault="00C115A5" w:rsidP="00C115A5"/>
    <w:p w:rsidR="00C115A5" w:rsidRDefault="00C115A5" w:rsidP="00C115A5"/>
    <w:p w:rsidR="00C115A5" w:rsidRDefault="00C115A5" w:rsidP="00C115A5"/>
    <w:p w:rsidR="00C115A5" w:rsidRDefault="00C115A5" w:rsidP="00C115A5"/>
    <w:p w:rsidR="00C115A5" w:rsidRPr="00C115A5" w:rsidRDefault="00C115A5" w:rsidP="00C115A5"/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1. Introdução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2. Ferramentas e Tecnologias Utilizadas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3. Descrição do Sistema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4. Estrutura Analítica do Projeto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5. Cronograma do Projeto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6. Resumo de Ge</w:t>
      </w:r>
      <w:r w:rsidRPr="00C115A5">
        <w:rPr>
          <w:rFonts w:ascii="Times New Roman" w:hAnsi="Times New Roman" w:cs="Times New Roman"/>
          <w:sz w:val="24"/>
          <w:szCs w:val="24"/>
        </w:rPr>
        <w:t>stão de Tarefas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7. Casos de Uso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8. Protótipos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9. Lições Aprendidas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10. Conclusão</w:t>
      </w:r>
    </w:p>
    <w:p w:rsidR="00A50E57" w:rsidRDefault="00071B68" w:rsidP="00C115A5">
      <w:pPr>
        <w:spacing w:line="360" w:lineRule="auto"/>
      </w:pPr>
      <w:r>
        <w:br w:type="page"/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lastRenderedPageBreak/>
        <w:t>1. Introdução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O presente documento descreve o projeto "Sistema de Gestão de Eventos", desenvolvido pela equipe da disciplina de Sistemas Distribuídos. O objetivo do projeto </w:t>
      </w:r>
      <w:r w:rsidRPr="00C115A5">
        <w:rPr>
          <w:rFonts w:ascii="Times New Roman" w:hAnsi="Times New Roman" w:cs="Times New Roman"/>
          <w:sz w:val="24"/>
          <w:szCs w:val="24"/>
        </w:rPr>
        <w:t>é criar uma API escalável e eficiente para gerenciar eventos de diferentes naturezas, oferecendo uma solução prática e integrada para instituições como ONGs, empresas e organizações religiosas.</w:t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2. Ferramentas e Tecnologias Utilizadas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As principais ferramen</w:t>
      </w:r>
      <w:r w:rsidRPr="00C115A5">
        <w:rPr>
          <w:rFonts w:ascii="Times New Roman" w:hAnsi="Times New Roman" w:cs="Times New Roman"/>
          <w:sz w:val="24"/>
          <w:szCs w:val="24"/>
        </w:rPr>
        <w:t>tas e tecnologias utilizadas no desenvolvimento deste projeto foram: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**Figma**: Design da interface do usuário.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**Visual Studio e .Net Core**: Desenvolvimento do back-end.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**Create React App**: Desenvolvimento do front-end.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- **MySQL**: Banco de </w:t>
      </w:r>
      <w:r w:rsidRPr="00C115A5">
        <w:rPr>
          <w:rFonts w:ascii="Times New Roman" w:hAnsi="Times New Roman" w:cs="Times New Roman"/>
          <w:sz w:val="24"/>
          <w:szCs w:val="24"/>
        </w:rPr>
        <w:t>dados.</w:t>
      </w:r>
    </w:p>
    <w:p w:rsidR="00C115A5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**AWS/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**: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Hospedagem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infraestrutura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>.</w:t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3. Descrição do Sistema</w:t>
      </w:r>
    </w:p>
    <w:p w:rsidR="00C115A5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15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15A5">
        <w:rPr>
          <w:rFonts w:ascii="Times New Roman" w:hAnsi="Times New Roman" w:cs="Times New Roman"/>
          <w:sz w:val="24"/>
          <w:szCs w:val="24"/>
        </w:rPr>
        <w:t xml:space="preserve"> API Mega Eventos é uma solução para gerenciar eventos de forma centralizada. Entre as funcionalidades principais estão: visualização de eventos, cadastro, inscrições, e not</w:t>
      </w:r>
      <w:r w:rsidRPr="00C115A5">
        <w:rPr>
          <w:rFonts w:ascii="Times New Roman" w:hAnsi="Times New Roman" w:cs="Times New Roman"/>
          <w:sz w:val="24"/>
          <w:szCs w:val="24"/>
        </w:rPr>
        <w:t xml:space="preserve">ificações personalizadas. Focada na experiência do usuário, a solução utiliza comunicação em tempo real e relatórios para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facilitar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5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administração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>.</w:t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4. Estrutura Analítica do Projeto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Abaixo está </w:t>
      </w:r>
      <w:proofErr w:type="gramStart"/>
      <w:r w:rsidRPr="00C115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15A5">
        <w:rPr>
          <w:rFonts w:ascii="Times New Roman" w:hAnsi="Times New Roman" w:cs="Times New Roman"/>
          <w:sz w:val="24"/>
          <w:szCs w:val="24"/>
        </w:rPr>
        <w:t xml:space="preserve"> análise das principais tarefas do projeto, divididas por fa</w:t>
      </w:r>
      <w:r w:rsidRPr="00C115A5">
        <w:rPr>
          <w:rFonts w:ascii="Times New Roman" w:hAnsi="Times New Roman" w:cs="Times New Roman"/>
          <w:sz w:val="24"/>
          <w:szCs w:val="24"/>
        </w:rPr>
        <w:t>ses e recursos: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1. Elaboração do Diagrama de Casos de Uso (Planejamento - Analista de Sistemas)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2. Design da Interface do Usuário (Design - Designer UX/UI)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3. Desenvolvimento do Back-End (Desenvolvimento - Desenvolvedor Back-End)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4. Desenvolvimento do Fron</w:t>
      </w:r>
      <w:r w:rsidRPr="00C115A5">
        <w:rPr>
          <w:rFonts w:ascii="Times New Roman" w:hAnsi="Times New Roman" w:cs="Times New Roman"/>
          <w:sz w:val="24"/>
          <w:szCs w:val="24"/>
        </w:rPr>
        <w:t>t-End (Desenvolvimento - Desenvolvedor Front-End)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lastRenderedPageBreak/>
        <w:t>5. Configuração do Banco de Dados (Implementação - DBA)</w:t>
      </w:r>
    </w:p>
    <w:p w:rsidR="00A84C8A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6. Hospedagem na AWS/CloudFlare (Implementação - Cloud Engineer)</w:t>
      </w:r>
    </w:p>
    <w:p w:rsidR="00A84C8A" w:rsidRPr="00C115A5" w:rsidRDefault="00A84C8A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ED117" wp14:editId="518859A3">
            <wp:extent cx="5909310" cy="3136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5. Cronograma do Projeto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Diagrama de Casos de Uso: Concluído em 15/09/2024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Design</w:t>
      </w:r>
      <w:r w:rsidRPr="00C115A5">
        <w:rPr>
          <w:rFonts w:ascii="Times New Roman" w:hAnsi="Times New Roman" w:cs="Times New Roman"/>
          <w:sz w:val="24"/>
          <w:szCs w:val="24"/>
        </w:rPr>
        <w:t xml:space="preserve"> da Interface: Em andamento, previsto para 30/09/2024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Back-End: Em andamento, previsto para 01/11/2024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Front-End: Em andamento, previsto para 01/11/2024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Banco de Dados: Aguardando, previsto para 15/11/2024</w:t>
      </w:r>
    </w:p>
    <w:p w:rsidR="00A50E57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Hospedagem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Previsto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para 20/11/2024</w:t>
      </w:r>
    </w:p>
    <w:p w:rsidR="00A84C8A" w:rsidRDefault="00A84C8A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C8A" w:rsidRDefault="00A84C8A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C8A" w:rsidRDefault="00A84C8A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C8A" w:rsidRPr="00A84C8A" w:rsidRDefault="00A84C8A" w:rsidP="00A84C8A">
      <w:pPr>
        <w:pStyle w:val="Ttulo1"/>
        <w:spacing w:line="360" w:lineRule="auto"/>
        <w:rPr>
          <w:rFonts w:ascii="Times New Roman" w:hAnsi="Times New Roman" w:cs="Times New Roman"/>
          <w:lang w:val="pt-BR"/>
        </w:rPr>
      </w:pPr>
      <w:r w:rsidRPr="00A84C8A">
        <w:rPr>
          <w:rFonts w:ascii="Times New Roman" w:hAnsi="Times New Roman" w:cs="Times New Roman"/>
          <w:szCs w:val="24"/>
        </w:rPr>
        <w:lastRenderedPageBreak/>
        <w:t>6.</w:t>
      </w:r>
      <w:r w:rsidRPr="00A84C8A">
        <w:rPr>
          <w:rFonts w:ascii="Times New Roman" w:hAnsi="Times New Roman" w:cs="Times New Roman"/>
          <w:szCs w:val="24"/>
        </w:rPr>
        <w:t>1</w:t>
      </w:r>
      <w:r w:rsidRPr="00A84C8A">
        <w:rPr>
          <w:rFonts w:ascii="Times New Roman" w:hAnsi="Times New Roman" w:cs="Times New Roman"/>
          <w:szCs w:val="24"/>
        </w:rPr>
        <w:t xml:space="preserve"> </w:t>
      </w:r>
      <w:r w:rsidRPr="00A84C8A">
        <w:rPr>
          <w:rFonts w:ascii="Times New Roman" w:hAnsi="Times New Roman" w:cs="Times New Roman"/>
          <w:lang w:val="pt-BR"/>
        </w:rPr>
        <w:t>Análise de Custos</w:t>
      </w:r>
    </w:p>
    <w:p w:rsidR="00A84C8A" w:rsidRPr="00C115A5" w:rsidRDefault="00A84C8A" w:rsidP="00A84C8A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A84C8A">
        <w:rPr>
          <w:rFonts w:ascii="Times New Roman" w:hAnsi="Times New Roman" w:cs="Times New Roman"/>
          <w:szCs w:val="24"/>
        </w:rPr>
        <w:drawing>
          <wp:inline distT="0" distB="0" distL="0" distR="0" wp14:anchorId="11C022E7" wp14:editId="2B1892E7">
            <wp:extent cx="5909310" cy="3379470"/>
            <wp:effectExtent l="0" t="0" r="0" b="0"/>
            <wp:docPr id="40" name="Imagem 39">
              <a:extLst xmlns:a="http://schemas.openxmlformats.org/drawingml/2006/main">
                <a:ext uri="{FF2B5EF4-FFF2-40B4-BE49-F238E27FC236}">
                  <a16:creationId xmlns:a16="http://schemas.microsoft.com/office/drawing/2014/main" id="{CE17873D-E23B-445F-A2B4-09188BBC0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39">
                      <a:extLst>
                        <a:ext uri="{FF2B5EF4-FFF2-40B4-BE49-F238E27FC236}">
                          <a16:creationId xmlns:a16="http://schemas.microsoft.com/office/drawing/2014/main" id="{CE17873D-E23B-445F-A2B4-09188BBC0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8A" w:rsidRPr="00C115A5" w:rsidRDefault="00A84C8A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C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5B6AF" wp14:editId="7D975FB3">
            <wp:extent cx="5909310" cy="22650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6. Re</w:t>
      </w:r>
      <w:r w:rsidRPr="00C115A5">
        <w:rPr>
          <w:rFonts w:ascii="Times New Roman" w:hAnsi="Times New Roman" w:cs="Times New Roman"/>
          <w:szCs w:val="24"/>
        </w:rPr>
        <w:t>sumo de Gestão de Tarefas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O gerenciamento foi realizado via Trello para acompanhar o progresso e facilitar a comunicação. O repositório no GitHub permitiu colaboração e versionamento. Link: https://github.com/Diegodody/MegaEventApi</w:t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lastRenderedPageBreak/>
        <w:t>7. Casos de Uso</w:t>
      </w:r>
    </w:p>
    <w:p w:rsidR="00071B68" w:rsidRPr="00071B68" w:rsidRDefault="00071B68" w:rsidP="00071B68">
      <w:pPr>
        <w:pStyle w:val="NormalWeb"/>
      </w:pPr>
      <w:r w:rsidRPr="00071B68">
        <w:rPr>
          <w:rStyle w:val="Forte"/>
        </w:rPr>
        <w:t>UC722 - Visualizar Evento</w:t>
      </w:r>
      <w:r w:rsidRPr="00071B68">
        <w:br/>
      </w:r>
      <w:r w:rsidRPr="00071B68">
        <w:rPr>
          <w:rStyle w:val="Forte"/>
        </w:rPr>
        <w:t>Ator Principal:</w:t>
      </w:r>
      <w:r w:rsidRPr="00071B68">
        <w:t xml:space="preserve"> Usuário, Administrador</w:t>
      </w:r>
      <w:r w:rsidRPr="00071B68">
        <w:br/>
      </w:r>
      <w:r w:rsidRPr="00071B68">
        <w:rPr>
          <w:rStyle w:val="Forte"/>
        </w:rPr>
        <w:t>Objetivo:</w:t>
      </w:r>
      <w:r w:rsidRPr="00071B68">
        <w:t xml:space="preserve"> Permitir a visualização dos detalhes de um evento específico.</w:t>
      </w:r>
    </w:p>
    <w:p w:rsidR="00071B68" w:rsidRPr="00071B68" w:rsidRDefault="00071B68" w:rsidP="00071B68">
      <w:pPr>
        <w:pStyle w:val="Ttulo3"/>
        <w:rPr>
          <w:rFonts w:ascii="Times New Roman" w:hAnsi="Times New Roman" w:cs="Times New Roman"/>
          <w:sz w:val="24"/>
          <w:szCs w:val="24"/>
        </w:rPr>
      </w:pPr>
      <w:proofErr w:type="spellStart"/>
      <w:r w:rsidRPr="00071B68">
        <w:rPr>
          <w:rStyle w:val="Forte"/>
          <w:rFonts w:ascii="Times New Roman" w:hAnsi="Times New Roman" w:cs="Times New Roman"/>
          <w:b/>
          <w:bCs/>
          <w:sz w:val="24"/>
          <w:szCs w:val="24"/>
        </w:rPr>
        <w:t>Pré-condições</w:t>
      </w:r>
      <w:proofErr w:type="spellEnd"/>
      <w:r w:rsidRPr="00071B68">
        <w:rPr>
          <w:rStyle w:val="Forte"/>
          <w:rFonts w:ascii="Times New Roman" w:hAnsi="Times New Roman" w:cs="Times New Roman"/>
          <w:b/>
          <w:bCs/>
          <w:sz w:val="24"/>
          <w:szCs w:val="24"/>
        </w:rPr>
        <w:t>:</w:t>
      </w:r>
    </w:p>
    <w:p w:rsidR="00071B68" w:rsidRPr="00071B68" w:rsidRDefault="00071B68" w:rsidP="00071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1B6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evento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estar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cadastrado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>.</w:t>
      </w:r>
    </w:p>
    <w:p w:rsidR="00071B68" w:rsidRPr="00071B68" w:rsidRDefault="00071B68" w:rsidP="00071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1B6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administrador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estar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autenticado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necessário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>).</w:t>
      </w:r>
    </w:p>
    <w:p w:rsidR="00071B68" w:rsidRPr="00071B68" w:rsidRDefault="00071B68" w:rsidP="00071B68">
      <w:pPr>
        <w:pStyle w:val="Ttulo3"/>
        <w:rPr>
          <w:rFonts w:ascii="Times New Roman" w:hAnsi="Times New Roman" w:cs="Times New Roman"/>
          <w:sz w:val="24"/>
          <w:szCs w:val="24"/>
        </w:rPr>
      </w:pPr>
      <w:proofErr w:type="spellStart"/>
      <w:r w:rsidRPr="00071B68">
        <w:rPr>
          <w:rStyle w:val="Forte"/>
          <w:rFonts w:ascii="Times New Roman" w:hAnsi="Times New Roman" w:cs="Times New Roman"/>
          <w:b/>
          <w:bCs/>
          <w:sz w:val="24"/>
          <w:szCs w:val="24"/>
        </w:rPr>
        <w:t>Pós-condição</w:t>
      </w:r>
      <w:proofErr w:type="spellEnd"/>
      <w:r w:rsidRPr="00071B68">
        <w:rPr>
          <w:rStyle w:val="Forte"/>
          <w:rFonts w:ascii="Times New Roman" w:hAnsi="Times New Roman" w:cs="Times New Roman"/>
          <w:b/>
          <w:bCs/>
          <w:sz w:val="24"/>
          <w:szCs w:val="24"/>
        </w:rPr>
        <w:t>:</w:t>
      </w:r>
    </w:p>
    <w:p w:rsidR="00071B68" w:rsidRDefault="00071B68" w:rsidP="00071B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1B68">
        <w:rPr>
          <w:rFonts w:ascii="Times New Roman" w:hAnsi="Times New Roman" w:cs="Times New Roman"/>
          <w:sz w:val="24"/>
          <w:szCs w:val="24"/>
        </w:rPr>
        <w:t>Exibição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detalhes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descrição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 xml:space="preserve"> e local do </w:t>
      </w:r>
      <w:proofErr w:type="spellStart"/>
      <w:r w:rsidRPr="00071B68">
        <w:rPr>
          <w:rFonts w:ascii="Times New Roman" w:hAnsi="Times New Roman" w:cs="Times New Roman"/>
          <w:sz w:val="24"/>
          <w:szCs w:val="24"/>
        </w:rPr>
        <w:t>evento</w:t>
      </w:r>
      <w:proofErr w:type="spellEnd"/>
      <w:r w:rsidRPr="00071B68">
        <w:rPr>
          <w:rFonts w:ascii="Times New Roman" w:hAnsi="Times New Roman" w:cs="Times New Roman"/>
          <w:sz w:val="24"/>
          <w:szCs w:val="24"/>
        </w:rPr>
        <w:t>.</w:t>
      </w:r>
    </w:p>
    <w:p w:rsidR="00071B68" w:rsidRDefault="00071B68" w:rsidP="00071B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71B68" w:rsidRPr="00071B68" w:rsidRDefault="00071B68" w:rsidP="00071B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9310" cy="1397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3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Default="00071B68" w:rsidP="00071B68">
      <w:pPr>
        <w:pStyle w:val="NormalWeb"/>
        <w:rPr>
          <w:rStyle w:val="Forte"/>
        </w:rPr>
      </w:pPr>
    </w:p>
    <w:p w:rsidR="00071B68" w:rsidRPr="00071B68" w:rsidRDefault="00071B68" w:rsidP="00071B68">
      <w:pPr>
        <w:pStyle w:val="NormalWeb"/>
      </w:pPr>
      <w:r w:rsidRPr="00071B68">
        <w:rPr>
          <w:rStyle w:val="Forte"/>
        </w:rPr>
        <w:lastRenderedPageBreak/>
        <w:t>UC721 - Cadastrar Evento</w:t>
      </w:r>
      <w:r w:rsidRPr="00071B68">
        <w:br/>
      </w:r>
      <w:r w:rsidRPr="00071B68">
        <w:rPr>
          <w:rStyle w:val="Forte"/>
        </w:rPr>
        <w:t>Ator Principal:</w:t>
      </w:r>
      <w:r w:rsidRPr="00071B68">
        <w:t xml:space="preserve"> Administrador</w:t>
      </w:r>
      <w:r w:rsidRPr="00071B68">
        <w:br/>
      </w:r>
      <w:r w:rsidRPr="00071B68">
        <w:rPr>
          <w:rStyle w:val="Forte"/>
        </w:rPr>
        <w:t>Objetivo:</w:t>
      </w:r>
      <w:r w:rsidRPr="00071B68">
        <w:t xml:space="preserve"> Permitir o cadastro de novos eventos no sistema.</w:t>
      </w:r>
    </w:p>
    <w:p w:rsidR="00071B68" w:rsidRPr="00071B68" w:rsidRDefault="00071B68" w:rsidP="00071B68">
      <w:pPr>
        <w:pStyle w:val="Ttulo3"/>
        <w:rPr>
          <w:rFonts w:ascii="Times New Roman" w:hAnsi="Times New Roman" w:cs="Times New Roman"/>
        </w:rPr>
      </w:pPr>
      <w:proofErr w:type="spellStart"/>
      <w:r w:rsidRPr="00071B68">
        <w:rPr>
          <w:rStyle w:val="Forte"/>
          <w:rFonts w:ascii="Times New Roman" w:hAnsi="Times New Roman" w:cs="Times New Roman"/>
          <w:b/>
          <w:bCs/>
        </w:rPr>
        <w:t>Pré-condição</w:t>
      </w:r>
      <w:proofErr w:type="spellEnd"/>
      <w:r w:rsidRPr="00071B68">
        <w:rPr>
          <w:rStyle w:val="Forte"/>
          <w:rFonts w:ascii="Times New Roman" w:hAnsi="Times New Roman" w:cs="Times New Roman"/>
          <w:b/>
          <w:bCs/>
        </w:rPr>
        <w:t>:</w:t>
      </w:r>
    </w:p>
    <w:p w:rsidR="00071B68" w:rsidRPr="00071B68" w:rsidRDefault="00071B68" w:rsidP="00071B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71B68">
        <w:rPr>
          <w:rFonts w:ascii="Times New Roman" w:hAnsi="Times New Roman" w:cs="Times New Roman"/>
        </w:rPr>
        <w:t xml:space="preserve">O </w:t>
      </w:r>
      <w:proofErr w:type="spellStart"/>
      <w:r w:rsidRPr="00071B68">
        <w:rPr>
          <w:rFonts w:ascii="Times New Roman" w:hAnsi="Times New Roman" w:cs="Times New Roman"/>
        </w:rPr>
        <w:t>administrador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deve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estar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autenticado</w:t>
      </w:r>
      <w:proofErr w:type="spellEnd"/>
      <w:r w:rsidRPr="00071B68">
        <w:rPr>
          <w:rFonts w:ascii="Times New Roman" w:hAnsi="Times New Roman" w:cs="Times New Roman"/>
        </w:rPr>
        <w:t>.</w:t>
      </w:r>
    </w:p>
    <w:p w:rsidR="00071B68" w:rsidRPr="00071B68" w:rsidRDefault="00071B68" w:rsidP="00071B68">
      <w:pPr>
        <w:pStyle w:val="Ttulo3"/>
        <w:rPr>
          <w:rFonts w:ascii="Times New Roman" w:hAnsi="Times New Roman" w:cs="Times New Roman"/>
        </w:rPr>
      </w:pPr>
      <w:proofErr w:type="spellStart"/>
      <w:r w:rsidRPr="00071B68">
        <w:rPr>
          <w:rStyle w:val="Forte"/>
          <w:rFonts w:ascii="Times New Roman" w:hAnsi="Times New Roman" w:cs="Times New Roman"/>
          <w:b/>
          <w:bCs/>
        </w:rPr>
        <w:t>Pós-condição</w:t>
      </w:r>
      <w:proofErr w:type="spellEnd"/>
      <w:r w:rsidRPr="00071B68">
        <w:rPr>
          <w:rStyle w:val="Forte"/>
          <w:rFonts w:ascii="Times New Roman" w:hAnsi="Times New Roman" w:cs="Times New Roman"/>
          <w:b/>
          <w:bCs/>
        </w:rPr>
        <w:t>:</w:t>
      </w:r>
    </w:p>
    <w:p w:rsidR="00071B68" w:rsidRPr="00071B68" w:rsidRDefault="00071B68" w:rsidP="00071B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71B68">
        <w:rPr>
          <w:rFonts w:ascii="Times New Roman" w:hAnsi="Times New Roman" w:cs="Times New Roman"/>
        </w:rPr>
        <w:t xml:space="preserve">O </w:t>
      </w:r>
      <w:proofErr w:type="spellStart"/>
      <w:r w:rsidRPr="00071B68">
        <w:rPr>
          <w:rFonts w:ascii="Times New Roman" w:hAnsi="Times New Roman" w:cs="Times New Roman"/>
        </w:rPr>
        <w:t>evento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será</w:t>
      </w:r>
      <w:proofErr w:type="spellEnd"/>
      <w:r w:rsidRPr="00071B68">
        <w:rPr>
          <w:rFonts w:ascii="Times New Roman" w:hAnsi="Times New Roman" w:cs="Times New Roman"/>
        </w:rPr>
        <w:t xml:space="preserve"> salvo no banco de dados e </w:t>
      </w:r>
      <w:proofErr w:type="spellStart"/>
      <w:r w:rsidRPr="00071B68">
        <w:rPr>
          <w:rFonts w:ascii="Times New Roman" w:hAnsi="Times New Roman" w:cs="Times New Roman"/>
        </w:rPr>
        <w:t>exibido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na</w:t>
      </w:r>
      <w:proofErr w:type="spellEnd"/>
      <w:r w:rsidRPr="00071B68">
        <w:rPr>
          <w:rFonts w:ascii="Times New Roman" w:hAnsi="Times New Roman" w:cs="Times New Roman"/>
        </w:rPr>
        <w:t xml:space="preserve"> </w:t>
      </w:r>
      <w:proofErr w:type="spellStart"/>
      <w:r w:rsidRPr="00071B68">
        <w:rPr>
          <w:rFonts w:ascii="Times New Roman" w:hAnsi="Times New Roman" w:cs="Times New Roman"/>
        </w:rPr>
        <w:t>lista</w:t>
      </w:r>
      <w:proofErr w:type="spellEnd"/>
      <w:r w:rsidRPr="00071B68">
        <w:rPr>
          <w:rFonts w:ascii="Times New Roman" w:hAnsi="Times New Roman" w:cs="Times New Roman"/>
        </w:rPr>
        <w:t xml:space="preserve"> de </w:t>
      </w:r>
      <w:proofErr w:type="spellStart"/>
      <w:r w:rsidRPr="00071B68">
        <w:rPr>
          <w:rFonts w:ascii="Times New Roman" w:hAnsi="Times New Roman" w:cs="Times New Roman"/>
        </w:rPr>
        <w:t>eventos</w:t>
      </w:r>
      <w:proofErr w:type="spellEnd"/>
      <w:r w:rsidRPr="00071B68">
        <w:rPr>
          <w:rFonts w:ascii="Times New Roman" w:hAnsi="Times New Roman" w:cs="Times New Roman"/>
        </w:rPr>
        <w:t>.</w:t>
      </w:r>
    </w:p>
    <w:p w:rsidR="00071B68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071B68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09310" cy="334875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57" w:rsidRPr="00C115A5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C115A5">
        <w:rPr>
          <w:rFonts w:ascii="Times New Roman" w:hAnsi="Times New Roman" w:cs="Times New Roman"/>
          <w:szCs w:val="24"/>
        </w:rPr>
        <w:t>8. Protótipos</w:t>
      </w:r>
    </w:p>
    <w:p w:rsidR="00A50E57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Os protótipos foram desenvolvidos no Figma, detalhando as interfaces do sistema e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garantindo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navegação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5A5"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 w:rsidRPr="00C115A5">
        <w:rPr>
          <w:rFonts w:ascii="Times New Roman" w:hAnsi="Times New Roman" w:cs="Times New Roman"/>
          <w:sz w:val="24"/>
          <w:szCs w:val="24"/>
        </w:rPr>
        <w:t>.</w:t>
      </w: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05500" cy="27146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09310" cy="2654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9310" cy="27106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7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B68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09310" cy="265172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68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9310" cy="2666450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57" w:rsidRPr="00A84C8A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A84C8A">
        <w:rPr>
          <w:rFonts w:ascii="Times New Roman" w:hAnsi="Times New Roman" w:cs="Times New Roman"/>
          <w:szCs w:val="24"/>
        </w:rPr>
        <w:t>9. Lições Aprendidas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Entre os aprendizados estão: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 xml:space="preserve">- A importância do </w:t>
      </w:r>
      <w:r w:rsidRPr="00C115A5">
        <w:rPr>
          <w:rFonts w:ascii="Times New Roman" w:hAnsi="Times New Roman" w:cs="Times New Roman"/>
          <w:sz w:val="24"/>
          <w:szCs w:val="24"/>
        </w:rPr>
        <w:t>planejamento inicial para reduzir retrabalho.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Escolhas tecnológicas como React e C# garantiram eficiência e escalabilidade.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Boas práticas de versionamento e CI/CD melhoraram a colaboração.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- Documentação clara alinhou expectativas.</w:t>
      </w:r>
    </w:p>
    <w:p w:rsidR="00A50E57" w:rsidRPr="00A84C8A" w:rsidRDefault="00071B68" w:rsidP="00C115A5">
      <w:pPr>
        <w:pStyle w:val="Ttulo1"/>
        <w:spacing w:line="360" w:lineRule="auto"/>
        <w:rPr>
          <w:rFonts w:ascii="Times New Roman" w:hAnsi="Times New Roman" w:cs="Times New Roman"/>
          <w:szCs w:val="24"/>
        </w:rPr>
      </w:pPr>
      <w:r w:rsidRPr="00A84C8A">
        <w:rPr>
          <w:rFonts w:ascii="Times New Roman" w:hAnsi="Times New Roman" w:cs="Times New Roman"/>
          <w:szCs w:val="24"/>
        </w:rPr>
        <w:t>10. Conclusão</w:t>
      </w:r>
    </w:p>
    <w:p w:rsidR="00A50E57" w:rsidRPr="00C115A5" w:rsidRDefault="00071B68" w:rsidP="00C11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5A5">
        <w:rPr>
          <w:rFonts w:ascii="Times New Roman" w:hAnsi="Times New Roman" w:cs="Times New Roman"/>
          <w:sz w:val="24"/>
          <w:szCs w:val="24"/>
        </w:rPr>
        <w:t>Este p</w:t>
      </w:r>
      <w:r w:rsidRPr="00C115A5">
        <w:rPr>
          <w:rFonts w:ascii="Times New Roman" w:hAnsi="Times New Roman" w:cs="Times New Roman"/>
          <w:sz w:val="24"/>
          <w:szCs w:val="24"/>
        </w:rPr>
        <w:t xml:space="preserve">rojeto proporcionou uma experiência prática de desenvolvimento de sistemas distribuídos. O aprendizado acumulado reforça </w:t>
      </w:r>
      <w:proofErr w:type="gramStart"/>
      <w:r w:rsidRPr="00C115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15A5">
        <w:rPr>
          <w:rFonts w:ascii="Times New Roman" w:hAnsi="Times New Roman" w:cs="Times New Roman"/>
          <w:sz w:val="24"/>
          <w:szCs w:val="24"/>
        </w:rPr>
        <w:t xml:space="preserve"> importância de planejamento, colaboração e práticas técnicas sólidas para o sucesso de projetos futuros.</w:t>
      </w:r>
    </w:p>
    <w:sectPr w:rsidR="00A50E57" w:rsidRPr="00C115A5" w:rsidSect="00071B68">
      <w:pgSz w:w="12240" w:h="15840"/>
      <w:pgMar w:top="1135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2327F"/>
    <w:multiLevelType w:val="multilevel"/>
    <w:tmpl w:val="C26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46370"/>
    <w:multiLevelType w:val="multilevel"/>
    <w:tmpl w:val="129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E1582"/>
    <w:multiLevelType w:val="multilevel"/>
    <w:tmpl w:val="BE8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36ACD"/>
    <w:multiLevelType w:val="multilevel"/>
    <w:tmpl w:val="F72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68"/>
    <w:rsid w:val="0015074B"/>
    <w:rsid w:val="0029639D"/>
    <w:rsid w:val="00326F90"/>
    <w:rsid w:val="00A50E57"/>
    <w:rsid w:val="00A84C8A"/>
    <w:rsid w:val="00AA1D8D"/>
    <w:rsid w:val="00B47730"/>
    <w:rsid w:val="00C115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6638A"/>
  <w14:defaultImageDpi w14:val="300"/>
  <w15:docId w15:val="{F36941F3-50DA-440D-A26E-8A0B6CEC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8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ACA7F-E4E3-45F8-BC6D-BB37B032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647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Lima</cp:lastModifiedBy>
  <cp:revision>3</cp:revision>
  <dcterms:created xsi:type="dcterms:W3CDTF">2013-12-23T23:15:00Z</dcterms:created>
  <dcterms:modified xsi:type="dcterms:W3CDTF">2024-12-06T23:49:00Z</dcterms:modified>
  <cp:category/>
</cp:coreProperties>
</file>